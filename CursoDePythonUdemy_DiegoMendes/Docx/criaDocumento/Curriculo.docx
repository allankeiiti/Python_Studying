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u w:val="single"/>
        </w:rPr>
        <w:t>Allan</w:t>
      </w:r>
      <w:r>
        <w:t>Curriculum Vitae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