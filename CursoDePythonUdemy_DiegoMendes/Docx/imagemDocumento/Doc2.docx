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Python</w:t>
      </w:r>
    </w:p>
    <w:p>
      <w:r>
        <w:rPr>
          <w:rFonts w:ascii="Arial" w:hAnsi="Arial"/>
          <w:sz w:val="28"/>
        </w:rPr>
        <w:t xml:space="preserve">Nesse curso de </w:t>
      </w:r>
      <w:r>
        <w:rPr>
          <w:u w:val="single"/>
        </w:rPr>
        <w:t>Python</w:t>
      </w:r>
      <w:r>
        <w:rPr>
          <w:rFonts w:ascii="Courier" w:hAnsi="Courier"/>
        </w:rPr>
        <w:t xml:space="preserve"> trabalhamos com </w:t>
      </w:r>
      <w:r>
        <w:rPr>
          <w:b/>
        </w:rPr>
        <w:t>SQLite</w:t>
      </w:r>
      <w:r>
        <w:rPr>
          <w:i/>
        </w:rPr>
        <w:t xml:space="preserve"> e com o </w:t>
      </w:r>
      <w:r>
        <w:rPr>
          <w:sz w:val="48"/>
        </w:rPr>
        <w:t>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