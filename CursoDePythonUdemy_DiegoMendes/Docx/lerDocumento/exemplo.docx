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05" w:rsidRDefault="00A92C62">
      <w:pPr>
        <w:pStyle w:val="Ttulo"/>
      </w:pPr>
      <w:r>
        <w:t xml:space="preserve">Meu </w:t>
      </w:r>
      <w:proofErr w:type="spellStart"/>
      <w:r>
        <w:t>t</w:t>
      </w:r>
      <w:r w:rsidR="00A327CD">
        <w:t>í</w:t>
      </w:r>
      <w:r>
        <w:t>tulo</w:t>
      </w:r>
      <w:proofErr w:type="spellEnd"/>
      <w:r>
        <w:t xml:space="preserve"> do </w:t>
      </w:r>
      <w:proofErr w:type="spellStart"/>
      <w:r>
        <w:t>d</w:t>
      </w:r>
      <w:r w:rsidR="00F91E62">
        <w:t>ocument</w:t>
      </w:r>
      <w:r>
        <w:t>o</w:t>
      </w:r>
      <w:proofErr w:type="spellEnd"/>
    </w:p>
    <w:p w:rsidR="00497305" w:rsidRDefault="00A92C62">
      <w:r>
        <w:t xml:space="preserve">Um </w:t>
      </w:r>
      <w:proofErr w:type="spellStart"/>
      <w:r>
        <w:t>parágrafo</w:t>
      </w:r>
      <w:proofErr w:type="spellEnd"/>
      <w:r>
        <w:t xml:space="preserve"> </w:t>
      </w:r>
      <w:proofErr w:type="spellStart"/>
      <w:r>
        <w:t>limpo</w:t>
      </w:r>
      <w:proofErr w:type="spellEnd"/>
      <w:r>
        <w:t xml:space="preserve"> com </w:t>
      </w:r>
      <w:proofErr w:type="spellStart"/>
      <w:r w:rsidRPr="00A92C62">
        <w:rPr>
          <w:b/>
        </w:rPr>
        <w:t>negrito</w:t>
      </w:r>
      <w:proofErr w:type="spellEnd"/>
      <w:r>
        <w:t xml:space="preserve"> e </w:t>
      </w:r>
      <w:proofErr w:type="spellStart"/>
      <w:r w:rsidRPr="00A92C62">
        <w:rPr>
          <w:i/>
        </w:rPr>
        <w:t>itálico</w:t>
      </w:r>
      <w:proofErr w:type="spellEnd"/>
    </w:p>
    <w:p w:rsidR="00497305" w:rsidRDefault="0020781F">
      <w:pPr>
        <w:pStyle w:val="Ttulo1"/>
      </w:pPr>
      <w:proofErr w:type="spellStart"/>
      <w:r>
        <w:t>Seção</w:t>
      </w:r>
      <w:proofErr w:type="spellEnd"/>
      <w:r w:rsidR="00F91E62">
        <w:t xml:space="preserve">, </w:t>
      </w:r>
      <w:proofErr w:type="spellStart"/>
      <w:r>
        <w:t>nível</w:t>
      </w:r>
      <w:proofErr w:type="spellEnd"/>
      <w:r w:rsidR="00F91E62">
        <w:t xml:space="preserve"> 1</w:t>
      </w:r>
    </w:p>
    <w:p w:rsidR="00497305" w:rsidRDefault="0020781F">
      <w:pPr>
        <w:pStyle w:val="CitaoIntensa"/>
      </w:pPr>
      <w:proofErr w:type="spellStart"/>
      <w:r>
        <w:t>Citação</w:t>
      </w:r>
      <w:proofErr w:type="spellEnd"/>
      <w:r>
        <w:t xml:space="preserve"> </w:t>
      </w:r>
      <w:proofErr w:type="spellStart"/>
      <w:r>
        <w:t>intensa</w:t>
      </w:r>
      <w:proofErr w:type="spellEnd"/>
    </w:p>
    <w:p w:rsidR="00497305" w:rsidRDefault="0020781F">
      <w:pPr>
        <w:pStyle w:val="Commarcadores"/>
      </w:pPr>
      <w:proofErr w:type="spellStart"/>
      <w:r>
        <w:t>Primeiro</w:t>
      </w:r>
      <w:proofErr w:type="spellEnd"/>
      <w:r>
        <w:t xml:space="preserve"> item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desordenada</w:t>
      </w:r>
      <w:proofErr w:type="spellEnd"/>
    </w:p>
    <w:p w:rsidR="00497305" w:rsidRDefault="0020781F">
      <w:pPr>
        <w:pStyle w:val="Numerada"/>
      </w:pPr>
      <w:proofErr w:type="spellStart"/>
      <w:r>
        <w:t>Primeiro</w:t>
      </w:r>
      <w:proofErr w:type="spellEnd"/>
      <w:r>
        <w:t xml:space="preserve"> item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</w:p>
    <w:p w:rsidR="00B52B30" w:rsidRDefault="00B52B30">
      <w:pPr>
        <w:pStyle w:val="Numerada"/>
      </w:pPr>
      <w:r>
        <w:t xml:space="preserve">Segundo item </w:t>
      </w:r>
      <w:proofErr w:type="spellStart"/>
      <w:r>
        <w:t>adicionado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Allan</w:t>
      </w:r>
    </w:p>
    <w:p w:rsidR="00B52B30" w:rsidRDefault="00B52B30">
      <w:pPr>
        <w:pStyle w:val="Numerada"/>
      </w:pPr>
      <w:proofErr w:type="spellStart"/>
      <w:r>
        <w:t>Terceiro</w:t>
      </w:r>
      <w:proofErr w:type="spellEnd"/>
      <w:r>
        <w:t xml:space="preserve"> item ed </w:t>
      </w:r>
      <w:proofErr w:type="spellStart"/>
      <w:r>
        <w:t>uma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ordenada</w:t>
      </w:r>
      <w:proofErr w:type="spellEnd"/>
      <w:r>
        <w:t xml:space="preserve"> (</w:t>
      </w:r>
      <w:proofErr w:type="spellStart"/>
      <w:r>
        <w:t>ol</w:t>
      </w:r>
      <w:proofErr w:type="spellEnd"/>
      <w:r>
        <w:t>)</w:t>
      </w:r>
    </w:p>
    <w:p w:rsidR="00761868" w:rsidRDefault="00761868">
      <w:pPr>
        <w:pStyle w:val="Numerada"/>
      </w:pPr>
    </w:p>
    <w:p w:rsidR="00761868" w:rsidRDefault="00761868">
      <w:pPr>
        <w:pStyle w:val="Numerada"/>
      </w:pPr>
      <w:r>
        <w:t xml:space="preserve">Eita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parágrafos</w:t>
      </w:r>
      <w:proofErr w:type="spellEnd"/>
      <w:r>
        <w:t>??</w:t>
      </w:r>
    </w:p>
    <w:p w:rsidR="001010C1" w:rsidRDefault="001010C1" w:rsidP="001010C1">
      <w:pPr>
        <w:pStyle w:val="Numerada"/>
        <w:numPr>
          <w:ilvl w:val="0"/>
          <w:numId w:val="0"/>
        </w:numPr>
        <w:ind w:left="360" w:hanging="360"/>
      </w:pPr>
    </w:p>
    <w:p w:rsidR="00497305" w:rsidRDefault="001010C1" w:rsidP="00C81B62">
      <w:pPr>
        <w:pStyle w:val="Numerada"/>
      </w:pPr>
      <w:proofErr w:type="gramStart"/>
      <w:r>
        <w:t>print(</w:t>
      </w:r>
      <w:proofErr w:type="gramEnd"/>
      <w:r>
        <w:t>1+1)</w:t>
      </w:r>
      <w:bookmarkStart w:id="0" w:name="_GoBack"/>
      <w:bookmarkEnd w:id="0"/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1010C1"/>
    <w:rsid w:val="0015074B"/>
    <w:rsid w:val="0020781F"/>
    <w:rsid w:val="0029639D"/>
    <w:rsid w:val="00326F90"/>
    <w:rsid w:val="00497305"/>
    <w:rsid w:val="00761868"/>
    <w:rsid w:val="00A327CD"/>
    <w:rsid w:val="00A92C62"/>
    <w:rsid w:val="00AA1D8D"/>
    <w:rsid w:val="00B47730"/>
    <w:rsid w:val="00B52B30"/>
    <w:rsid w:val="00C81B62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B55F2C"/>
  <w15:docId w15:val="{B750F033-507E-46DB-86D9-30AC6D98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B5E7C8-CB54-4A1E-9BB0-E86DF084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Allan Keiiti</cp:lastModifiedBy>
  <cp:revision>10</cp:revision>
  <dcterms:created xsi:type="dcterms:W3CDTF">2013-12-23T23:15:00Z</dcterms:created>
  <dcterms:modified xsi:type="dcterms:W3CDTF">2018-11-11T17:00:00Z</dcterms:modified>
  <cp:category/>
</cp:coreProperties>
</file>